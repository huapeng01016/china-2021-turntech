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Frequency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Percent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Standard deviation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