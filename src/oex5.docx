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8500" w:type="dxa"/>
            <w:gridSpan w:val="10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1978年维修记录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优秀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良好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合格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一般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差</w:t>
            </w:r>
          </w:p>
        </w:tc>
      </w:tr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4564.5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(522.6)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5967.6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(3579.4)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6429.2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(3525.1)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6071.5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(1709.6)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5913.0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(2615.8)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18.2%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81.8%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转弯半径(米)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13.2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11.7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10.9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排气量(cc)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3129.9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(927.0)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3969.8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(1271.1)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3769.6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(1506.5)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2930.6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(1574.1)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1820.5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(417.2)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