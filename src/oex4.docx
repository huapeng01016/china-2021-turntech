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油耗与国籍及价格区间关系研究</w:t>
      </w:r>
    </w:p>
    <w:p>
      <w:r>
        <w:t/>
      </w:r>
      <w:r>
        <w:t xml:space="preserve">我们试图研究车辆每百公里油耗与其产地及价格区间的关系。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p>
      <w:r>
        <w:t/>
      </w:r>
      <w:r>
        <w:t xml:space="preserve">使用collect生成表格。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价格区间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3000-5000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5000-7000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7000-9000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9000-11000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大于11000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国籍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国内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29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13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6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39.19%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17.57%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8.11%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4.67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5.71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6.25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7.14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(0.81)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(0.98)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(1.35)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(1.30)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国外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频率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    2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百分比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10.81%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2.70%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均值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3.56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4.30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4.55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4.94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6.51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  方差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(0.64)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(0.99)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(0.29)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(1.33)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(0.89)</w:t>
            </w:r>
          </w:p>
        </w:tc>
      </w:tr>
    </w:tbl>
    <w:p>
      <w:r>
        <w:t/>
      </w:r>
    </w:p>
    <w:p>
      <w:r>
        <w:t/>
      </w:r>
      <w:r>
        <w:t xml:space="preserve">使用putdocx table生成表格。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Mean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SD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Min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Max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.2973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.4602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价格区间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1.986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1.329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