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油耗与国籍及价格区间关系研究</w:t>
      </w:r>
    </w:p>
    <w:p>
      <w:r>
        <w:t/>
      </w:r>
      <w:r>
        <w:t xml:space="preserve">我们试图研究车辆每百公里油耗与其产地及价格区间的关系。</w:t>
      </w:r>
    </w:p>
    <w:p>
      <w:pPr>
        <w:pStyle w:val="Heading2"/>
      </w:pPr>
      <w:r>
        <w:t/>
      </w:r>
      <w:r>
        <w:t xml:space="preserve"/>
      </w:r>
      <w:r>
        <w:t xml:space="preserve">描述变量</w:t>
      </w:r>
    </w:p>
    <w:p>
      <w:r>
        <w:t/>
      </w:r>
      <w:r>
        <w:t xml:space="preserve">使用collect生成表格。</w:t>
      </w:r>
    </w:p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价格区间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3000-5000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5000-7000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7000-9000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9000-11000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大于11000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频率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13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6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百分比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39.19%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8.11%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均值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4.67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6.25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7.14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方差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(0.81)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(0.98)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(1.30)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频率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百分比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均值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3.56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4.30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4.55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4.94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6.51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方差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(0.89)</w:t>
            </w:r>
          </w:p>
        </w:tc>
      </w:tr>
    </w:tbl>
    <w:p>
      <w:r>
        <w:t/>
      </w:r>
    </w:p>
    <w:p>
      <w:r>
        <w:t/>
      </w:r>
      <w:r>
        <w:t xml:space="preserve">使用putdocx table生成表格。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</w:tcPr>
          <w:p>
            <w:pPr>
              <w:spacing w:after="0"/>
            </w:pP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Max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.2973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.4602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价格区间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1.986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1.329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