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7800" w:type="dxa"/>
            <w:gridSpan w:val="5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车俩数据逻辑回归模型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优势比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标准误差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Z分数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P值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95</w:t>
            </w:r>
          </w:p>
        </w:tc>
      </w:tr>
      <w:tr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油量消耗(公升每一百公里)</w:t>
            </w:r>
          </w:p>
        </w:tc>
        <w:tc>
          <w:tcPr>
            <w:tcW w:w="1560" w:type="dxa"/>
            <w:tcBorders>
              <w:top w:val="single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0.30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0.11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-3.19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0.0014</w:t>
            </w:r>
          </w:p>
        </w:tc>
        <w:tc>
          <w:tcPr>
            <w:tcW w:w="156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[0.14, 0.63]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15.65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88.32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0.49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0.6261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[0.00, 1.0e+06]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价格指标 x 油量消耗(公升每一百公里)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豪华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0.84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0.82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-0.18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0.8556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[0.12, 5.66]</w:t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维修指标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质量良好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1.00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0.00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single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Intercept</w:t>
            </w:r>
          </w:p>
        </w:tc>
        <w:tc>
          <w:tcPr>
            <w:tcW w:w="1560" w:type="dxa"/>
            <w:tcBorders>
              <w:top w:val="nil" w:color="000000"/>
              <w:left w:val="single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117.76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200.59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    2.80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0.0051</w:t>
            </w:r>
          </w:p>
        </w:tc>
        <w:tc>
          <w:tcPr>
            <w:tcW w:w="156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[4.18,3317.76]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