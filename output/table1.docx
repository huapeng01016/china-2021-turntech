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8500" w:type="dxa"/>
            <w:gridSpan w:val="10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1978年维修记录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优秀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良好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合格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一般</w:t>
            </w:r>
          </w:p>
        </w:tc>
        <w:tc>
          <w:tcPr>
            <w:tcW w:w="1700" w:type="dxa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差</w:t>
            </w:r>
          </w:p>
        </w:tc>
      </w:tr>
      <w:tr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27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18.2%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3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50.0%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9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81.8%</w:t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4564.5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(522.6)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5967.6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(3579.4)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6429.2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(3525.1)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6071.5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(1709.6)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5913.0</w:t>
            </w:r>
          </w:p>
        </w:tc>
        <w:tc>
          <w:tcPr>
            <w:tcW w:w="85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(2615.8)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